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Документация решения: Аналитика просмотров видео</w:t>
      </w:r>
    </w:p>
    <w:p>
      <w:pPr>
        <w:pStyle w:val="Heading1"/>
        <w:jc w:val="left"/>
      </w:pPr>
      <w:r>
        <w:t>1. Контекст OLTP базы данных (video_content_db)</w:t>
      </w:r>
    </w:p>
    <w:p>
      <w:pPr>
        <w:spacing w:after="120" w:line="300" w:lineRule="exact"/>
      </w:pPr>
      <w:r>
        <w:t>Описание: OLTP база данных (video_content_db) используется для хранения операционных данных о просмотрах видео в реальном времени.</w:t>
      </w:r>
    </w:p>
    <w:p>
      <w:pPr>
        <w:spacing w:after="120" w:line="300" w:lineRule="exact"/>
      </w:pPr>
      <w:r>
        <w:t>Хранимые данные:</w:t>
        <w:br/>
        <w:t>Таблица Views:</w:t>
        <w:br/>
        <w:t>- view_id (integer): Уникальный идентификатор просмотра.</w:t>
        <w:br/>
        <w:t>- user_id (integer): Идентификатор пользователя.</w:t>
        <w:br/>
        <w:t>- video_id (integer): Идентификатор видео.</w:t>
        <w:br/>
        <w:t>- view_date (timestamp): Дата и время просмотра.</w:t>
        <w:br/>
        <w:t>Цель: Хранение сырых транзакционных данных для последующей обработки.</w:t>
      </w:r>
    </w:p>
    <w:p>
      <w:pPr>
        <w:pStyle w:val="Heading1"/>
        <w:jc w:val="left"/>
      </w:pPr>
      <w:r>
        <w:t>2. Контекст OLAP базы данных (olap_video_analytics)</w:t>
      </w:r>
    </w:p>
    <w:p>
      <w:pPr>
        <w:spacing w:after="120" w:line="300" w:lineRule="exact"/>
      </w:pPr>
      <w:r>
        <w:t>Описание: OLAP база данных (olap_video_analytics) предназначена для аналитической обработки данных о просмотрах видео.</w:t>
      </w:r>
    </w:p>
    <w:p>
      <w:pPr>
        <w:spacing w:after="120" w:line="300" w:lineRule="exact"/>
      </w:pPr>
      <w:r>
        <w:t>Аналитические вопросы:</w:t>
        <w:br/>
        <w:t>- Как распределены просмотры по пользователям?</w:t>
        <w:br/>
        <w:t>- Как меняется активность просмотров по датам?</w:t>
        <w:br/>
        <w:t>- Какие видео наиболее популярны?</w:t>
      </w:r>
    </w:p>
    <w:p>
      <w:pPr>
        <w:spacing w:after="120" w:line="300" w:lineRule="exact"/>
      </w:pPr>
      <w:r>
        <w:t>Хранимые данные:</w:t>
        <w:br/>
        <w:t>Таблица dim_time:</w:t>
        <w:br/>
        <w:t>- time_id (integer): Уникальный идентификатор времени.</w:t>
        <w:br/>
        <w:t>- date (date): Дата.</w:t>
        <w:br/>
        <w:t>- month (integer): Месяц.</w:t>
        <w:br/>
        <w:t>- year (integer): Год.</w:t>
        <w:br/>
        <w:br/>
        <w:t>Таблица dim_users:</w:t>
        <w:br/>
        <w:t>- user_id (integer): Идентификатор пользователя.</w:t>
        <w:br/>
        <w:t>- username (character varying): Имя пользователя.</w:t>
        <w:br/>
        <w:br/>
        <w:t>Таблица dim_videos:</w:t>
        <w:br/>
        <w:t>- video_id (integer): Идентификатор видео.</w:t>
        <w:br/>
        <w:t>- title (character varying): Название видео.</w:t>
        <w:br/>
        <w:br/>
        <w:t>Таблица fact_video_views:</w:t>
        <w:br/>
        <w:t>- time_id (integer): Ссылка на dim_time.</w:t>
        <w:br/>
        <w:t>- user_id (integer): Ссылка на dim_users.</w:t>
        <w:br/>
        <w:t>- video_id (integer): Ссылка на dim_videos.</w:t>
        <w:br/>
        <w:t>- total_views (numeric): Общее количество просмотров.</w:t>
      </w:r>
    </w:p>
    <w:p>
      <w:pPr>
        <w:pStyle w:val="Heading1"/>
        <w:jc w:val="left"/>
      </w:pPr>
      <w:r>
        <w:t>3. Общее описание схем, таблиц, ключей, ограничений и связей</w:t>
      </w:r>
    </w:p>
    <w:p>
      <w:pPr>
        <w:spacing w:after="120" w:line="300" w:lineRule="exact"/>
      </w:pPr>
      <w:r>
        <w:t>Схема OLTP:</w:t>
        <w:br/>
        <w:t>- Таблица Views является основной, содержит транзакционные данные.</w:t>
        <w:br/>
        <w:t>- Отсутствуют явные ссылки на Users и Videos (предполагается, что они могут быть добавлены).</w:t>
      </w:r>
    </w:p>
    <w:p>
      <w:pPr>
        <w:spacing w:after="120" w:line="300" w:lineRule="exact"/>
      </w:pPr>
      <w:r>
        <w:t>Схема OLAP:</w:t>
        <w:br/>
        <w:t>- Модель звезды с фактовой таблицей fact_video_views и размерными таблицами dim_time, dim_users, dim_videos.</w:t>
        <w:br/>
        <w:t>- Связь fact_video_views.time_id → dim_time.time_id.</w:t>
        <w:br/>
        <w:t>- Связь fact_video_views.user_id → dim_users.user_id.</w:t>
        <w:br/>
        <w:t>- Связь fact_video_views.video_id → dim_videos.video_id.</w:t>
        <w:br/>
        <w:t>- Ограничения: Первичные ключи (time_id, user_id, video_id) обеспечивают уникальность записей.</w:t>
        <w:br/>
        <w:t>- Отношения: Иерархическая структура для агрегации данных (время → пользователи → видео).</w:t>
      </w:r>
    </w:p>
    <w:p>
      <w:pPr>
        <w:pStyle w:val="Heading1"/>
        <w:jc w:val="left"/>
      </w:pPr>
      <w:r>
        <w:t>4. Инструкции по запуску скриптов</w:t>
      </w:r>
    </w:p>
    <w:p>
      <w:pPr>
        <w:spacing w:after="120" w:line="300" w:lineRule="exact"/>
      </w:pPr>
      <w:r>
        <w:t>Подключение к базам:</w:t>
        <w:br/>
        <w:t>- OLTP: video_content_db, пользователь postgres, пароль qwerty, хост 127.0.0.1.</w:t>
        <w:br/>
        <w:t>- OLAP: olap_video_analytics, пользователь postgres, пароль qwerty, хост 127.0.0.1.</w:t>
      </w:r>
    </w:p>
    <w:p>
      <w:pPr>
        <w:spacing w:after="120" w:line="300" w:lineRule="exact"/>
      </w:pPr>
      <w:r>
        <w:t>Скрипты создания таблиц:</w:t>
        <w:br/>
      </w:r>
    </w:p>
    <w:p>
      <w:pPr>
        <w:spacing w:after="120" w:line="300" w:lineRule="exact"/>
      </w:pPr>
      <w:r>
        <w:br/>
        <w:t>CREATE TABLE dim_time (</w:t>
        <w:br/>
        <w:t xml:space="preserve">    time_id SERIAL PRIMARY KEY,</w:t>
        <w:br/>
        <w:t xml:space="preserve">    date DATE,</w:t>
        <w:br/>
        <w:t xml:space="preserve">    month INTEGER,</w:t>
        <w:br/>
        <w:t xml:space="preserve">    year INTEGER</w:t>
        <w:br/>
        <w:t>);</w:t>
        <w:br/>
        <w:t>CREATE TABLE dim_users (</w:t>
        <w:br/>
        <w:t xml:space="preserve">    user_id INTEGER PRIMARY KEY,</w:t>
        <w:br/>
        <w:t xml:space="preserve">    username VARCHAR(50)</w:t>
        <w:br/>
        <w:t>);</w:t>
        <w:br/>
        <w:t>CREATE TABLE dim_videos (</w:t>
        <w:br/>
        <w:t xml:space="preserve">    video_id INTEGER PRIMARY KEY,</w:t>
        <w:br/>
        <w:t xml:space="preserve">    title VARCHAR(200)</w:t>
        <w:br/>
        <w:t>);</w:t>
        <w:br/>
        <w:t>CREATE TABLE fact_video_views (</w:t>
        <w:br/>
        <w:t xml:space="preserve">    time_id INTEGER,</w:t>
        <w:br/>
        <w:t xml:space="preserve">    user_id INTEGER,</w:t>
        <w:br/>
        <w:t xml:space="preserve">    video_id INTEGER,</w:t>
        <w:br/>
        <w:t xml:space="preserve">    total_views NUMERIC,</w:t>
        <w:br/>
        <w:t xml:space="preserve">    PRIMARY KEY (time_id, user_id, video_id),</w:t>
        <w:br/>
        <w:t xml:space="preserve">    FOREIGN KEY (time_id) REFERENCES dim_time(time_id),</w:t>
        <w:br/>
        <w:t xml:space="preserve">    FOREIGN KEY (user_id) REFERENCES dim_users(user_id),</w:t>
        <w:br/>
        <w:t xml:space="preserve">    FOREIGN KEY (video_id) REFERENCES dim_videos(video_id)</w:t>
        <w:br/>
        <w:t>);</w:t>
      </w:r>
    </w:p>
    <w:p>
      <w:pPr>
        <w:spacing w:after="120" w:line="300" w:lineRule="exact"/>
      </w:pPr>
      <w:r>
        <w:t>ETL процесс:</w:t>
      </w:r>
    </w:p>
    <w:p>
      <w:pPr>
        <w:spacing w:after="120" w:line="300" w:lineRule="exact"/>
      </w:pPr>
      <w:r>
        <w:br/>
        <w:t>DO $$</w:t>
        <w:br/>
        <w:t>BEGIN</w:t>
        <w:br/>
        <w:t xml:space="preserve">    PERFORM dblink_connect('myconn', 'host=127.0.0.1 user=postgres password=qwerty dbname=video_content_db');</w:t>
        <w:br/>
        <w:t>EXCEPTION WHEN OTHERS THEN</w:t>
        <w:br/>
        <w:t xml:space="preserve">    RAISE NOTICE 'Connection failed: %', SQLERRM;</w:t>
        <w:br/>
        <w:t xml:space="preserve">    RETURN;</w:t>
        <w:br/>
        <w:t>END $$;</w:t>
        <w:br/>
        <w:br/>
        <w:t>DO $$</w:t>
        <w:br/>
        <w:t>BEGIN</w:t>
        <w:br/>
        <w:t xml:space="preserve">    -- Загрузка dim_time</w:t>
        <w:br/>
        <w:t xml:space="preserve">    INSERT INTO dim_time (date, month, year)</w:t>
        <w:br/>
        <w:t xml:space="preserve">    SELECT DISTINCT DATE(view_date) AS date, EXTRACT(MONTH FROM view_date) AS month, EXTRACT(YEAR FROM view_date) AS year</w:t>
        <w:br/>
        <w:t xml:space="preserve">    FROM dblink('myconn', 'SELECT view_date FROM Views') </w:t>
        <w:br/>
        <w:t xml:space="preserve">    AS v(view_date TIMESTAMP)</w:t>
        <w:br/>
        <w:t xml:space="preserve">    ON CONFLICT (date) DO NOTHING;</w:t>
        <w:br/>
        <w:br/>
        <w:t xml:space="preserve">    -- Загрузка dim_users</w:t>
        <w:br/>
        <w:t xml:space="preserve">    INSERT INTO dim_users (user_id, username)</w:t>
        <w:br/>
        <w:t xml:space="preserve">    SELECT DISTINCT v.user_id, 'user' || v.user_id::text AS username</w:t>
        <w:br/>
        <w:t xml:space="preserve">    FROM dblink('myconn', 'SELECT user_id FROM Views') </w:t>
        <w:br/>
        <w:t xml:space="preserve">    AS v(user_id INTEGER)</w:t>
        <w:br/>
        <w:t xml:space="preserve">    ON CONFLICT (user_id) DO NOTHING;</w:t>
        <w:br/>
        <w:br/>
        <w:t xml:space="preserve">    -- Загрузка dim_videos</w:t>
        <w:br/>
        <w:t xml:space="preserve">    INSERT INTO dim_videos (video_id, title)</w:t>
        <w:br/>
        <w:t xml:space="preserve">    SELECT DISTINCT v.video_id, 'video' || v.video_id::text AS title</w:t>
        <w:br/>
        <w:t xml:space="preserve">    FROM dblink('myconn', 'SELECT video_id FROM Views') </w:t>
        <w:br/>
        <w:t xml:space="preserve">    AS v(video_id INTEGER)</w:t>
        <w:br/>
        <w:t xml:space="preserve">    ON CONFLICT (video_id) DO NOTHING;</w:t>
        <w:br/>
        <w:br/>
        <w:t xml:space="preserve">    -- Загрузка fact_video_views</w:t>
        <w:br/>
        <w:t xml:space="preserve">    INSERT INTO fact_video_views (time_id, user_id, video_id, total_views)</w:t>
        <w:br/>
        <w:t xml:space="preserve">    SELECT t.time_id, v.user_id, v.video_id, COUNT(*) AS total_views</w:t>
        <w:br/>
        <w:t xml:space="preserve">    FROM dblink('myconn', 'SELECT user_id, video_id, view_date FROM Views') </w:t>
        <w:br/>
        <w:t xml:space="preserve">    AS v(user_id INTEGER, video_id INTEGER, view_date TIMESTAMP)</w:t>
        <w:br/>
        <w:t xml:space="preserve">    JOIN dim_time t ON DATE(v.view_date) = t.date</w:t>
        <w:br/>
        <w:t xml:space="preserve">    GROUP BY t.time_id, v.user_id, v.video_id</w:t>
        <w:br/>
        <w:t xml:space="preserve">    ON CONFLICT ON CONSTRAINT fact_video_views_pkey DO UPDATE</w:t>
        <w:br/>
        <w:t xml:space="preserve">    SET total_views = EXCLUDED.total_views</w:t>
        <w:br/>
        <w:t xml:space="preserve">    WHERE fact_video_views.total_views != EXCLUDED.total_views;</w:t>
        <w:br/>
        <w:br/>
        <w:t xml:space="preserve">    -- Обновление метки времени</w:t>
        <w:br/>
        <w:t xml:space="preserve">    PERFORM dblink_exec('myconn', 'UPDATE etl_log SET last_load_timestamp = CURRENT_TIMESTAMP WHERE table_name = ''Views''');</w:t>
        <w:br/>
        <w:t>END $$;</w:t>
        <w:br/>
        <w:br/>
        <w:t>SELECT dblink_disconnect('myconn');</w:t>
      </w:r>
    </w:p>
    <w:p>
      <w:pPr>
        <w:spacing w:after="120" w:line="300" w:lineRule="exact"/>
      </w:pPr>
      <w:r>
        <w:t>Проверка после выполнения ETL:</w:t>
      </w:r>
    </w:p>
    <w:p>
      <w:pPr>
        <w:spacing w:after="120" w:line="300" w:lineRule="exact"/>
      </w:pPr>
      <w:r>
        <w:br/>
        <w:t>SELECT COUNT(*) FROM dim_time;</w:t>
        <w:br/>
        <w:t>SELECT COUNT(*) FROM dim_users;</w:t>
        <w:br/>
        <w:t>SELECT COUNT(*) FROM dim_videos;</w:t>
        <w:br/>
        <w:t>SELECT COUNT(*) FROM fact_video_views;</w:t>
      </w:r>
    </w:p>
    <w:p>
      <w:pPr>
        <w:pStyle w:val="Heading1"/>
        <w:jc w:val="left"/>
      </w:pPr>
      <w:r>
        <w:t>5. Power BI отчёт</w:t>
      </w:r>
    </w:p>
    <w:p>
      <w:pPr>
        <w:spacing w:after="120" w:line="300" w:lineRule="exact"/>
      </w:pPr>
      <w:r>
        <w:t>Описание: Отчёт создан в Power BI для визуализации аналитических данных.</w:t>
      </w:r>
    </w:p>
    <w:p>
      <w:pPr>
        <w:spacing w:after="120" w:line="300" w:lineRule="exact"/>
      </w:pPr>
      <w:r>
        <w:t>Визуализации:</w:t>
        <w:br/>
        <w:t>- Заголовок: "Отчёт по просмотрам видео (OLAP-аналитика)".</w:t>
        <w:br/>
        <w:t>- Слайсеры: Фильтр по дате (dim_time.date), Фильтр по пользователям (dim_users.username).</w:t>
        <w:br/>
        <w:t>- Визуальные компоненты:</w:t>
        <w:br/>
        <w:t xml:space="preserve">  - Линейный график: Динамика просмотров по годам (dim_time.year vs SUM(fact_video_views.total_views)).</w:t>
        <w:br/>
        <w:t xml:space="preserve">  - Круговая диаграмма: Распределение просмотров по видео (dim_videos.title vs SUM(fact_video_views.total_views)).</w:t>
        <w:br/>
        <w:t xml:space="preserve">  - Столбчатая диаграмма: Просмотры по пользователям (dim_users.username vs SUM(fact_video_views.total_views)).</w:t>
        <w:br/>
        <w:t>Инсайты:</w:t>
        <w:br/>
        <w:t>- Основная активность в 2025 году (5 просмотров).</w:t>
        <w:br/>
        <w:t>- Популярность видео варьируется (например, video1 имеет 2 просмотра).</w:t>
        <w:br/>
        <w:t>- Распределение просмотров по пользователям показывает лидерство user1.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